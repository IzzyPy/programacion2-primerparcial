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12" w:rsidRDefault="00673276">
      <w:pPr>
        <w:pStyle w:val="Ttulo"/>
      </w:pPr>
      <w:r>
        <w:t>MoneyWise - Documentación del Proyecto</w:t>
      </w:r>
    </w:p>
    <w:p w:rsidR="001B4912" w:rsidRDefault="00673276">
      <w:r>
        <w:t>Autor: Alejandro Piris</w:t>
      </w:r>
    </w:p>
    <w:p w:rsidR="001B4912" w:rsidRDefault="00673276">
      <w:r>
        <w:t>Fecha: Octubre 2025</w:t>
      </w:r>
    </w:p>
    <w:p w:rsidR="001B4912" w:rsidRDefault="00673276">
      <w:r>
        <w:br/>
      </w:r>
      <w:r>
        <w:br/>
      </w:r>
    </w:p>
    <w:p w:rsidR="001B4912" w:rsidRDefault="00673276">
      <w:pPr>
        <w:pStyle w:val="Ttulo1"/>
      </w:pPr>
      <w:r>
        <w:t>1. Resumen Ejecutivo</w:t>
      </w:r>
    </w:p>
    <w:p w:rsidR="001B4912" w:rsidRDefault="00673276">
      <w:proofErr w:type="spellStart"/>
      <w:r>
        <w:t>MoneyWise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gestión financiera personal diseñada para permitir a los usuarios registrar ingresos, egresos y presupuestos. El </w:t>
      </w:r>
      <w:r>
        <w:t xml:space="preserve">objetivo principal es facilitar el control de las finanzas de forma </w:t>
      </w:r>
      <w:proofErr w:type="spellStart"/>
      <w:r>
        <w:t>intuitiva</w:t>
      </w:r>
      <w:proofErr w:type="spellEnd"/>
      <w:r>
        <w:t xml:space="preserve">, </w:t>
      </w:r>
      <w:proofErr w:type="spellStart"/>
      <w:proofErr w:type="gramStart"/>
      <w:r>
        <w:t>segura</w:t>
      </w:r>
      <w:proofErr w:type="spellEnd"/>
      <w:proofErr w:type="gramEnd"/>
      <w:r>
        <w:t xml:space="preserve"> y </w:t>
      </w:r>
      <w:proofErr w:type="spellStart"/>
      <w:r>
        <w:t>eficiente</w:t>
      </w:r>
      <w:proofErr w:type="spellEnd"/>
      <w:r>
        <w:t>.</w:t>
      </w:r>
    </w:p>
    <w:p w:rsidR="00673276" w:rsidRDefault="00673276">
      <w:r>
        <w:rPr>
          <w:noProof/>
          <w:lang w:val="es-ES" w:eastAsia="es-ES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272415</wp:posOffset>
            </wp:positionV>
            <wp:extent cx="4600575" cy="36004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10-02 at 9.21.1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1B4912" w:rsidRDefault="00673276">
      <w:pPr>
        <w:pStyle w:val="Ttulo1"/>
      </w:pPr>
      <w:r>
        <w:lastRenderedPageBreak/>
        <w:t>2. Objetivos</w:t>
      </w:r>
    </w:p>
    <w:p w:rsidR="001B4912" w:rsidRDefault="00673276">
      <w:pPr>
        <w:pStyle w:val="Ttulo2"/>
      </w:pPr>
      <w:r>
        <w:t>2.1 Objetivo General</w:t>
      </w:r>
    </w:p>
    <w:p w:rsidR="001B4912" w:rsidRDefault="00673276">
      <w:r>
        <w:t>Desarrollar una aplicación móvil que permita la administración de ingresos y gastos personales, así como la generación de r</w:t>
      </w:r>
      <w:r>
        <w:t>eportes y estadísticas para la toma de decisiones financieras.</w:t>
      </w:r>
    </w:p>
    <w:p w:rsidR="001B4912" w:rsidRDefault="00673276">
      <w:pPr>
        <w:pStyle w:val="Ttulo2"/>
      </w:pPr>
      <w:r>
        <w:t>2.2 Objetivos Específicos</w:t>
      </w:r>
    </w:p>
    <w:p w:rsidR="001B4912" w:rsidRDefault="00673276">
      <w:r>
        <w:t>• Implementar un sistema de registro y autenticación de usuarios.</w:t>
      </w:r>
    </w:p>
    <w:p w:rsidR="001B4912" w:rsidRDefault="00673276">
      <w:r>
        <w:t>• Permitir el registro de ingresos y egresos categorizados.</w:t>
      </w:r>
    </w:p>
    <w:p w:rsidR="001B4912" w:rsidRDefault="00673276">
      <w:r>
        <w:t>• Desarrollar un módulo de presupuestos m</w:t>
      </w:r>
      <w:r>
        <w:t>ensuales.</w:t>
      </w:r>
    </w:p>
    <w:p w:rsidR="001B4912" w:rsidRDefault="00673276">
      <w:r>
        <w:t>• Generar reportes visuales mediante gráficos.</w:t>
      </w:r>
    </w:p>
    <w:p w:rsidR="001B4912" w:rsidRDefault="00673276">
      <w:r>
        <w:t>• Utilizar una arquitectura escalable y mantenible (MVVM).</w:t>
      </w:r>
    </w:p>
    <w:p w:rsidR="001B4912" w:rsidRDefault="00673276">
      <w:pPr>
        <w:pStyle w:val="Ttulo1"/>
      </w:pPr>
      <w:r>
        <w:t>3. Alcance del Proyecto</w:t>
      </w:r>
    </w:p>
    <w:p w:rsidR="001B4912" w:rsidRDefault="00673276">
      <w:r>
        <w:t>El sistema está orientado a usuarios individuales que buscan controlar sus finanzas personales. Incluye autenticació</w:t>
      </w:r>
      <w:r>
        <w:t>n, CRUD de movimientos financieros, reportes y gestión de presupuestos. No contempla integración con bancos externos ni funciones de inversión avanzada.</w:t>
      </w:r>
    </w:p>
    <w:p w:rsidR="001B4912" w:rsidRDefault="00673276">
      <w:pPr>
        <w:pStyle w:val="Ttulo1"/>
      </w:pPr>
      <w:r>
        <w:t>4. Marco Teórico</w:t>
      </w:r>
    </w:p>
    <w:p w:rsidR="001B4912" w:rsidRDefault="00673276">
      <w:r>
        <w:t xml:space="preserve">La gestión financiera personal es un área clave para la administración de recursos en </w:t>
      </w:r>
      <w:r>
        <w:t>la vida diaria. Aplicaciones móviles como MoneyWise permiten al usuario tomar mejores decisiones sobre sus gastos e ingresos. La arquitectura MVVM (Model-View-ViewModel) se utiliza para separar la lógica de negocio de la interfaz de usuario, facilitando la</w:t>
      </w:r>
      <w:r>
        <w:t xml:space="preserve"> escalabilidad y mantenibilidad del sistema.</w:t>
      </w:r>
    </w:p>
    <w:p w:rsidR="001B4912" w:rsidRDefault="00673276">
      <w:pPr>
        <w:pStyle w:val="Ttulo1"/>
      </w:pPr>
      <w:r>
        <w:t>5. Arquitectura del Sistema</w:t>
      </w:r>
    </w:p>
    <w:p w:rsidR="001B4912" w:rsidRDefault="00673276">
      <w:r>
        <w:t>La aplicación sigue la arquitectura MVVM. Se divide en tres capas principales:</w:t>
      </w:r>
      <w:r>
        <w:br/>
        <w:t>- Model: Contiene las entidades y la lógica de acceso a datos.</w:t>
      </w:r>
      <w:r>
        <w:br/>
        <w:t>- View: La interfaz gráfica que interactú</w:t>
      </w:r>
      <w:r>
        <w:t>a con el usuario.</w:t>
      </w:r>
      <w:r>
        <w:br/>
        <w:t>- ViewModel: Conecta la vista con el modelo, gestionando la lógica de presentación.</w:t>
      </w:r>
    </w:p>
    <w:p w:rsidR="001B4912" w:rsidRDefault="00673276">
      <w:pPr>
        <w:pStyle w:val="Ttulo1"/>
      </w:pPr>
      <w:r>
        <w:t>6. Tecnologías Utilizadas</w:t>
      </w:r>
    </w:p>
    <w:p w:rsidR="001B4912" w:rsidRDefault="00673276">
      <w:r>
        <w:t>• Android Studio</w:t>
      </w:r>
    </w:p>
    <w:p w:rsidR="00673276" w:rsidRDefault="00673276">
      <w:r>
        <w:t xml:space="preserve">• Java / </w:t>
      </w:r>
      <w:proofErr w:type="spellStart"/>
      <w:r>
        <w:t>Kotlin</w:t>
      </w:r>
      <w:proofErr w:type="spellEnd"/>
    </w:p>
    <w:p w:rsidR="001B4912" w:rsidRDefault="00673276">
      <w:r>
        <w:lastRenderedPageBreak/>
        <w:t xml:space="preserve">• </w:t>
      </w:r>
      <w:proofErr w:type="spellStart"/>
      <w:r>
        <w:t>Librerías</w:t>
      </w:r>
      <w:proofErr w:type="spellEnd"/>
      <w:r>
        <w:t xml:space="preserve"> de Android Jetpack</w:t>
      </w:r>
    </w:p>
    <w:p w:rsidR="001B4912" w:rsidRDefault="00673276">
      <w:r>
        <w:t xml:space="preserve">• </w:t>
      </w:r>
      <w:proofErr w:type="spellStart"/>
      <w:r>
        <w:t>Arquitectura</w:t>
      </w:r>
      <w:proofErr w:type="spellEnd"/>
      <w:r>
        <w:t xml:space="preserve"> MVVM</w:t>
      </w:r>
      <w:r>
        <w:t>.</w:t>
      </w:r>
    </w:p>
    <w:p w:rsidR="001B4912" w:rsidRDefault="00673276">
      <w:pPr>
        <w:pStyle w:val="Ttulo1"/>
      </w:pPr>
      <w:r>
        <w:t xml:space="preserve">8. Manual de Instalación y </w:t>
      </w:r>
      <w:proofErr w:type="gramStart"/>
      <w:r>
        <w:t>Uso</w:t>
      </w:r>
      <w:proofErr w:type="gramEnd"/>
    </w:p>
    <w:p w:rsidR="00673276" w:rsidRDefault="00673276">
      <w:r>
        <w:t xml:space="preserve">1. Clonar el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GitHub. </w:t>
      </w:r>
    </w:p>
    <w:p w:rsidR="00673276" w:rsidRDefault="00673276">
      <w:hyperlink r:id="rId7" w:history="1">
        <w:r w:rsidRPr="002F0109">
          <w:rPr>
            <w:rStyle w:val="Hipervnculo"/>
          </w:rPr>
          <w:t>https://github.com/IzzyPy/programacion2-primerparcial.git</w:t>
        </w:r>
      </w:hyperlink>
    </w:p>
    <w:p w:rsidR="001B4912" w:rsidRDefault="00673276">
      <w:r>
        <w:br/>
        <w:t>2. Abrir el proyecto en Android Studio.</w:t>
      </w:r>
      <w:r>
        <w:br/>
        <w:t>3. Configurar la base de datos según corresponda (local o remota).</w:t>
      </w:r>
      <w:r>
        <w:br/>
        <w:t>4. Ejecutar la aplicación en un emulador o dispositivo físico.</w:t>
      </w:r>
      <w:r>
        <w:br/>
        <w:t xml:space="preserve">5. Crear </w:t>
      </w:r>
      <w:proofErr w:type="gramStart"/>
      <w:r>
        <w:t>un</w:t>
      </w:r>
      <w:proofErr w:type="gramEnd"/>
      <w:r>
        <w:t xml:space="preserve"> usuario nuevo y </w:t>
      </w:r>
      <w:proofErr w:type="spellStart"/>
      <w:r>
        <w:t>comenzar</w:t>
      </w:r>
      <w:proofErr w:type="spellEnd"/>
      <w:r>
        <w:t xml:space="preserve"> a registrar </w:t>
      </w:r>
      <w:proofErr w:type="spellStart"/>
      <w:r>
        <w:t>movimientos</w:t>
      </w:r>
      <w:proofErr w:type="spellEnd"/>
      <w:r>
        <w:t>.</w:t>
      </w:r>
    </w:p>
    <w:p w:rsidR="00673276" w:rsidRDefault="00673276"/>
    <w:p w:rsidR="001B4912" w:rsidRDefault="00673276">
      <w:pPr>
        <w:pStyle w:val="Ttulo1"/>
      </w:pPr>
      <w:r>
        <w:t>9. Conclusiones</w:t>
      </w:r>
    </w:p>
    <w:p w:rsidR="001B4912" w:rsidRDefault="00673276">
      <w:r>
        <w:t xml:space="preserve">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MoneyWise</w:t>
      </w:r>
      <w:proofErr w:type="spellEnd"/>
      <w:r>
        <w:t xml:space="preserve"> permitió aplicar conceptos de arquitectura de software, gestión de datos y diseño de interfaces móviles. La aplicación constituye una solución efectiva para el control de finanzas personales y puede </w:t>
      </w:r>
      <w:proofErr w:type="spellStart"/>
      <w:r>
        <w:t>evolucionar</w:t>
      </w:r>
      <w:proofErr w:type="spellEnd"/>
      <w:r>
        <w:t xml:space="preserve"> </w:t>
      </w:r>
      <w:r>
        <w:t xml:space="preserve">con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>.</w:t>
      </w:r>
      <w:r w:rsidRPr="00673276">
        <w:rPr>
          <w:noProof/>
          <w:lang w:val="es-ES" w:eastAsia="es-ES"/>
        </w:rPr>
        <w:t xml:space="preserve"> </w:t>
      </w:r>
    </w:p>
    <w:p w:rsidR="00673276" w:rsidRDefault="00673276">
      <w:r>
        <w:rPr>
          <w:noProof/>
          <w:lang w:val="es-ES" w:eastAsia="es-E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3142397</wp:posOffset>
            </wp:positionH>
            <wp:positionV relativeFrom="paragraph">
              <wp:posOffset>24887</wp:posOffset>
            </wp:positionV>
            <wp:extent cx="2880360" cy="3465817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10-02 at 9.21.1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63" cy="346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8255</wp:posOffset>
            </wp:positionV>
            <wp:extent cx="2733675" cy="35337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10-02 at 9.21.12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276" w:rsidRDefault="00673276"/>
    <w:p w:rsidR="00673276" w:rsidRDefault="00673276"/>
    <w:p w:rsidR="00673276" w:rsidRDefault="00673276">
      <w:r w:rsidRPr="00673276"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2432600</wp:posOffset>
            </wp:positionH>
            <wp:positionV relativeFrom="paragraph">
              <wp:posOffset>6226</wp:posOffset>
            </wp:positionV>
            <wp:extent cx="352425" cy="4286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276" w:rsidRDefault="00673276"/>
    <w:p w:rsidR="00673276" w:rsidRDefault="00673276"/>
    <w:p w:rsidR="00673276" w:rsidRDefault="00673276">
      <w:bookmarkStart w:id="0" w:name="_GoBack"/>
      <w:bookmarkEnd w:id="0"/>
    </w:p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p w:rsidR="00673276" w:rsidRDefault="00673276"/>
    <w:sectPr w:rsidR="00673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4912"/>
    <w:rsid w:val="0029639D"/>
    <w:rsid w:val="00326F90"/>
    <w:rsid w:val="006732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56BD58"/>
  <w14:defaultImageDpi w14:val="300"/>
  <w15:docId w15:val="{215A2DE2-5A51-4C1D-BA7F-F23F43F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73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IzzyPy/programacion2-primerparcial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100AAF-9F1A-4616-AA15-A0A479D3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PC12</cp:lastModifiedBy>
  <cp:revision>2</cp:revision>
  <dcterms:created xsi:type="dcterms:W3CDTF">2013-12-23T23:15:00Z</dcterms:created>
  <dcterms:modified xsi:type="dcterms:W3CDTF">2025-10-03T01:38:00Z</dcterms:modified>
  <cp:category/>
</cp:coreProperties>
</file>